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Bhushan Tawade</w:t>
      </w:r>
    </w:p>
    <w:p>
      <w:r>
        <w:t>+91 XXXXXXXX | tXXXXXXXXXXXXXX@gmail.com | GitHub: https://github.com/bhushan-tawade | LinkedIn: https://linkedin.com/in/bhushan-tawade</w:t>
      </w:r>
    </w:p>
    <w:p>
      <w:pPr>
        <w:pStyle w:val="Heading1"/>
      </w:pPr>
      <w:r>
        <w:t>Frontend Developer | MERN Stack Developer | React.js Enthusiast</w:t>
      </w:r>
    </w:p>
    <w:p>
      <w:r>
        <w:t>Proactive and self-taught Frontend Developer skilled in building responsive and dynamic web applications using React.js, JavaScript, and the MERN stack. Experienced with REST APIs, cloud integration, and UI/UX-focused design. Adept at fast-paced environments and collaborative team projects.</w:t>
      </w:r>
    </w:p>
    <w:p>
      <w:pPr>
        <w:pStyle w:val="Heading1"/>
      </w:pPr>
      <w:r>
        <w:t>Education</w:t>
      </w:r>
    </w:p>
    <w:p>
      <w:r>
        <w:t>Sanjay Ghodawat University, Kolhapur, Maharashtra</w:t>
      </w:r>
    </w:p>
    <w:p>
      <w:r>
        <w:t>Bachelor of Technology in Computer Science | April 2021 – Present</w:t>
      </w:r>
    </w:p>
    <w:p>
      <w:pPr>
        <w:pStyle w:val="Heading1"/>
      </w:pPr>
      <w:r>
        <w:t>Technical Skills</w:t>
      </w:r>
    </w:p>
    <w:p>
      <w:r>
        <w:t>Programming Languages: JavaScript, Python, Java, C, HTML5, CSS3</w:t>
        <w:br/>
        <w:t>Frameworks/Libraries: React.js, Node.js, Express.js, Tailwind CSS, Bootstrap, EJS</w:t>
        <w:br/>
        <w:t>Databases: MongoDB, PostgreSQL</w:t>
        <w:br/>
        <w:t>Tools &amp; Platforms: Git, GitHub, Postman, VS Code, Vercel, Netlify</w:t>
        <w:br/>
        <w:t>APIs: RESTful APIs, Gemini API, OpenWeatherMap API</w:t>
        <w:br/>
        <w:t>Other Skills: Responsive Web Design, UI/UX Principles, Agile Methodology, Version Control</w:t>
      </w:r>
    </w:p>
    <w:p>
      <w:pPr>
        <w:pStyle w:val="Heading1"/>
      </w:pPr>
      <w:r>
        <w:t>Projects</w:t>
      </w:r>
    </w:p>
    <w:p>
      <w:pPr>
        <w:pStyle w:val="Heading2"/>
      </w:pPr>
      <w:r>
        <w:t>RIA (Real-time Interactive Assistant)</w:t>
      </w:r>
    </w:p>
    <w:p>
      <w:r>
        <w:t>• Engineered an AI-powered chatbot using MERN stack and Gemini API, enabling dynamic user interaction and intelligent prompt handling.</w:t>
        <w:br/>
        <w:t>• Built scalable RESTful backend services and integrated real-time response handling with React front-end.</w:t>
        <w:br/>
        <w:t>• Working on voice assistant integration, AI image generation, and document parsing using ML and NLP concepts.</w:t>
      </w:r>
    </w:p>
    <w:p>
      <w:pPr>
        <w:pStyle w:val="Heading2"/>
      </w:pPr>
      <w:r>
        <w:t>CloudSense (Weather Forecasting Website)</w:t>
      </w:r>
    </w:p>
    <w:p>
      <w:r>
        <w:t>• Built a responsive weather forecasting app using React.js, Tailwind CSS, and OpenWeatherMap API.</w:t>
        <w:br/>
        <w:t>• Implemented location-based real-time search and dynamic weather insights including temperature, humidity, and wind data.</w:t>
        <w:br/>
        <w:t>• Added user-centric clothing suggestions using conditional logic to improve UX.</w:t>
      </w:r>
    </w:p>
    <w:p>
      <w:pPr>
        <w:pStyle w:val="Heading2"/>
      </w:pPr>
      <w:r>
        <w:t>Expense Tracker</w:t>
      </w:r>
    </w:p>
    <w:p>
      <w:r>
        <w:t>• Developed a dynamic expense tracker in React.js with real-time category filtering and data visualization using charts.</w:t>
        <w:br/>
        <w:t>• Designed intuitive user interface to enhance accessibility and ease of use.</w:t>
        <w:br/>
        <w:t>• Employed component-based architecture for maintainability and scalability.</w:t>
      </w:r>
    </w:p>
    <w:p>
      <w:pPr>
        <w:pStyle w:val="Heading1"/>
      </w:pPr>
      <w:r>
        <w:t>Experience</w:t>
      </w:r>
    </w:p>
    <w:p>
      <w:r>
        <w:t>Web Developer Intern, Oasis Infobyte | Dec 2023 – Jan 2024 (Remote)</w:t>
      </w:r>
    </w:p>
    <w:p>
      <w:r>
        <w:t>• Created 3+ web-based projects including a calculator and portfolio site using HTML, CSS, and JavaScript.</w:t>
        <w:br/>
        <w:t>• Improved UI responsiveness by 40% through mobile-first design.</w:t>
        <w:br/>
        <w:t>• Actively contributed to project planning and UX enhancement under mentorship.</w:t>
      </w:r>
    </w:p>
    <w:p>
      <w:pPr>
        <w:pStyle w:val="Heading1"/>
      </w:pPr>
      <w:r>
        <w:t>Certifications</w:t>
      </w:r>
    </w:p>
    <w:p>
      <w:r>
        <w:t>• Postman API Fundamentals Student Expert – Postman</w:t>
        <w:br/>
        <w:t>• HackerRank Certified Frontend Developer – HackerRank</w:t>
        <w:br/>
        <w:t>• HackerRank Certified React Developer – HackerRank</w:t>
        <w:br/>
        <w:t>• Introduction to Programming Using Python – HCL GUVI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